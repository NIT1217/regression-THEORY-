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73C43" w14:textId="77777777" w:rsidR="004535A5" w:rsidRDefault="00000000">
      <w:pPr>
        <w:pStyle w:val="Heading1"/>
      </w:pPr>
      <w:r>
        <w:t>Linear Regression Q&amp;A</w:t>
      </w:r>
    </w:p>
    <w:p w14:paraId="349FCB3B" w14:textId="77777777" w:rsidR="004535A5" w:rsidRDefault="00000000">
      <w:pPr>
        <w:pStyle w:val="Heading2"/>
      </w:pPr>
      <w:r>
        <w:t>What is Simple Linear Regression</w:t>
      </w:r>
    </w:p>
    <w:p w14:paraId="714457B2" w14:textId="77777777" w:rsidR="004535A5" w:rsidRDefault="00000000">
      <w:r>
        <w:t>A model that shows a linear relationship between one independent variable (X) and one dependent variable (Y).</w:t>
      </w:r>
    </w:p>
    <w:p w14:paraId="65E52985" w14:textId="77777777" w:rsidR="004535A5" w:rsidRDefault="00000000">
      <w:pPr>
        <w:pStyle w:val="Heading2"/>
      </w:pPr>
      <w:r>
        <w:t>What are the key assumptions of Simple Linear Regression</w:t>
      </w:r>
    </w:p>
    <w:p w14:paraId="2376B5D9" w14:textId="77777777" w:rsidR="004535A5" w:rsidRDefault="00000000">
      <w:r>
        <w:t>1. Linearity between X and Y.</w:t>
      </w:r>
      <w:r>
        <w:br/>
        <w:t>2. Independence of residuals.</w:t>
      </w:r>
      <w:r>
        <w:br/>
        <w:t>3. Homoscedasticity (constant variance of errors).</w:t>
      </w:r>
      <w:r>
        <w:br/>
        <w:t>4. Normality of residuals.</w:t>
      </w:r>
    </w:p>
    <w:p w14:paraId="1C2B1A34" w14:textId="77777777" w:rsidR="004535A5" w:rsidRDefault="00000000">
      <w:pPr>
        <w:pStyle w:val="Heading2"/>
      </w:pPr>
      <w:r>
        <w:t>What does the coefficient m represent in the equation Y=mX+c</w:t>
      </w:r>
    </w:p>
    <w:p w14:paraId="3C990499" w14:textId="77777777" w:rsidR="004535A5" w:rsidRDefault="00000000">
      <w:r>
        <w:t>It is the slope of the line, representing how much Y changes for a one-unit change in X.</w:t>
      </w:r>
    </w:p>
    <w:p w14:paraId="555234E7" w14:textId="77777777" w:rsidR="004535A5" w:rsidRDefault="00000000">
      <w:pPr>
        <w:pStyle w:val="Heading2"/>
      </w:pPr>
      <w:r>
        <w:t>What does the intercept c represent in the equation Y=mX+c</w:t>
      </w:r>
    </w:p>
    <w:p w14:paraId="4DC45B28" w14:textId="77777777" w:rsidR="004535A5" w:rsidRDefault="00000000">
      <w:r>
        <w:t>The value of Y when X = 0.</w:t>
      </w:r>
    </w:p>
    <w:p w14:paraId="00E9F430" w14:textId="77777777" w:rsidR="004535A5" w:rsidRDefault="00000000">
      <w:pPr>
        <w:pStyle w:val="Heading2"/>
      </w:pPr>
      <w:r>
        <w:t>How do we calculate the slope m in Simple Linear Regression</w:t>
      </w:r>
    </w:p>
    <w:p w14:paraId="2A498312" w14:textId="77777777" w:rsidR="004535A5" w:rsidRDefault="00000000">
      <w:r>
        <w:t>m = [n(ΣXY) - (ΣX)(ΣY)] / [n(ΣX²) - (ΣX)²]</w:t>
      </w:r>
    </w:p>
    <w:p w14:paraId="613614C4" w14:textId="77777777" w:rsidR="004535A5" w:rsidRDefault="00000000">
      <w:pPr>
        <w:pStyle w:val="Heading2"/>
      </w:pPr>
      <w:r>
        <w:t>What is the purpose of the least squares method in Simple Linear Regression</w:t>
      </w:r>
    </w:p>
    <w:p w14:paraId="72C796A1" w14:textId="77777777" w:rsidR="004535A5" w:rsidRDefault="00000000">
      <w:r>
        <w:t>To minimize the sum of squared residuals and find the best-fitting line.</w:t>
      </w:r>
    </w:p>
    <w:p w14:paraId="6DEA848A" w14:textId="77777777" w:rsidR="004535A5" w:rsidRDefault="00000000">
      <w:pPr>
        <w:pStyle w:val="Heading2"/>
      </w:pPr>
      <w:r>
        <w:t>How is the coefficient of determination (R²) interpreted in Simple Linear Regression</w:t>
      </w:r>
    </w:p>
    <w:p w14:paraId="58EB8B42" w14:textId="77777777" w:rsidR="004535A5" w:rsidRDefault="00000000">
      <w:r>
        <w:t>It represents the proportion of variance in Y explained by X. For example, R² = 0.9 means 90% of Y's variance is explained by X.</w:t>
      </w:r>
    </w:p>
    <w:p w14:paraId="5F4A36D2" w14:textId="77777777" w:rsidR="004535A5" w:rsidRDefault="00000000">
      <w:pPr>
        <w:pStyle w:val="Heading2"/>
      </w:pPr>
      <w:r>
        <w:t>What is Multiple Linear Regression</w:t>
      </w:r>
    </w:p>
    <w:p w14:paraId="3D25F9F2" w14:textId="77777777" w:rsidR="004535A5" w:rsidRDefault="00000000">
      <w:r>
        <w:t>A regression model with two or more independent variables.</w:t>
      </w:r>
    </w:p>
    <w:p w14:paraId="74F282B7" w14:textId="77777777" w:rsidR="004535A5" w:rsidRDefault="00000000">
      <w:pPr>
        <w:pStyle w:val="Heading2"/>
      </w:pPr>
      <w:r>
        <w:t>What is the main difference between Simple and Multiple Linear Regression</w:t>
      </w:r>
    </w:p>
    <w:p w14:paraId="168DA377" w14:textId="77777777" w:rsidR="004535A5" w:rsidRDefault="00000000">
      <w:r>
        <w:t>Simple has one predictor; Multiple has two or more predictors.</w:t>
      </w:r>
    </w:p>
    <w:p w14:paraId="52C4BECE" w14:textId="77777777" w:rsidR="004535A5" w:rsidRDefault="00000000">
      <w:pPr>
        <w:pStyle w:val="Heading2"/>
      </w:pPr>
      <w:r>
        <w:t>What are the key assumptions of Multiple Linear Regression</w:t>
      </w:r>
    </w:p>
    <w:p w14:paraId="60D8D5FA" w14:textId="77777777" w:rsidR="004535A5" w:rsidRDefault="00000000">
      <w:r>
        <w:t>1. Linearity</w:t>
      </w:r>
      <w:r>
        <w:br/>
        <w:t>2. Independence</w:t>
      </w:r>
      <w:r>
        <w:br/>
        <w:t>3. Homoscedasticity</w:t>
      </w:r>
      <w:r>
        <w:br/>
        <w:t>4. Normality of residuals</w:t>
      </w:r>
      <w:r>
        <w:br/>
        <w:t>5. No multicollinearity</w:t>
      </w:r>
    </w:p>
    <w:p w14:paraId="7995BC4C" w14:textId="77777777" w:rsidR="004535A5" w:rsidRDefault="00000000">
      <w:pPr>
        <w:pStyle w:val="Heading2"/>
      </w:pPr>
      <w:r>
        <w:lastRenderedPageBreak/>
        <w:t>What is heteroscedasticity, and how does it affect the results of a Multiple Linear Regression model</w:t>
      </w:r>
    </w:p>
    <w:p w14:paraId="00659FB5" w14:textId="77777777" w:rsidR="004535A5" w:rsidRDefault="00000000">
      <w:r>
        <w:t>It occurs when residuals have non-constant variance, leading to inefficient estimates and biased standard errors.</w:t>
      </w:r>
    </w:p>
    <w:p w14:paraId="55AC8C0A" w14:textId="77777777" w:rsidR="004535A5" w:rsidRDefault="00000000">
      <w:pPr>
        <w:pStyle w:val="Heading2"/>
      </w:pPr>
      <w:r>
        <w:t>How can you improve a Multiple Linear Regression model with high multicollinearity</w:t>
      </w:r>
    </w:p>
    <w:p w14:paraId="578538B2" w14:textId="77777777" w:rsidR="004535A5" w:rsidRDefault="00000000">
      <w:r>
        <w:t>Remove correlated variables, use PCA, or apply Ridge/Lasso regression.</w:t>
      </w:r>
    </w:p>
    <w:p w14:paraId="2CDCDD75" w14:textId="77777777" w:rsidR="004535A5" w:rsidRDefault="00000000">
      <w:pPr>
        <w:pStyle w:val="Heading2"/>
      </w:pPr>
      <w:r>
        <w:t>What are some common techniques for transforming categorical variables for use in regression models</w:t>
      </w:r>
    </w:p>
    <w:p w14:paraId="30288E59" w14:textId="77777777" w:rsidR="004535A5" w:rsidRDefault="00000000">
      <w:r>
        <w:t>One-hot encoding, label encoding, and ordinal encoding.</w:t>
      </w:r>
    </w:p>
    <w:p w14:paraId="1EE9B2B1" w14:textId="77777777" w:rsidR="004535A5" w:rsidRDefault="00000000">
      <w:pPr>
        <w:pStyle w:val="Heading2"/>
      </w:pPr>
      <w:r>
        <w:t>What is the role of interaction terms in Multiple Linear Regression</w:t>
      </w:r>
    </w:p>
    <w:p w14:paraId="0678F949" w14:textId="77777777" w:rsidR="004535A5" w:rsidRDefault="00000000">
      <w:r>
        <w:t>They capture the combined effect of two variables on the outcome.</w:t>
      </w:r>
    </w:p>
    <w:p w14:paraId="6A0015D9" w14:textId="77777777" w:rsidR="004535A5" w:rsidRDefault="00000000">
      <w:pPr>
        <w:pStyle w:val="Heading2"/>
      </w:pPr>
      <w:r>
        <w:t>How can the interpretation of intercept differ between Simple and Multiple Linear Regression</w:t>
      </w:r>
    </w:p>
    <w:p w14:paraId="205305BE" w14:textId="77777777" w:rsidR="004535A5" w:rsidRDefault="00000000">
      <w:r>
        <w:t>Simple: Y when X=0. Multiple: Y when all Xs=0.</w:t>
      </w:r>
    </w:p>
    <w:p w14:paraId="2C1010AF" w14:textId="77777777" w:rsidR="004535A5" w:rsidRDefault="00000000">
      <w:pPr>
        <w:pStyle w:val="Heading2"/>
      </w:pPr>
      <w:r>
        <w:t>What is the significance of the slope in regression analysis, and how does it affect predictions</w:t>
      </w:r>
    </w:p>
    <w:p w14:paraId="7F5CC810" w14:textId="77777777" w:rsidR="004535A5" w:rsidRDefault="00000000">
      <w:r>
        <w:t>It indicates how much Y changes with a one-unit increase in X.</w:t>
      </w:r>
    </w:p>
    <w:p w14:paraId="2573FA63" w14:textId="77777777" w:rsidR="004535A5" w:rsidRDefault="00000000">
      <w:pPr>
        <w:pStyle w:val="Heading2"/>
      </w:pPr>
      <w:r>
        <w:t>What are the limitations of using R² as a sole measure of model performance</w:t>
      </w:r>
    </w:p>
    <w:p w14:paraId="6D596315" w14:textId="77777777" w:rsidR="004535A5" w:rsidRDefault="00000000">
      <w:r>
        <w:t>R² doesn't detect overfitting or bias and increases with more variables regardless of relevance.</w:t>
      </w:r>
    </w:p>
    <w:p w14:paraId="193B0289" w14:textId="77777777" w:rsidR="004535A5" w:rsidRDefault="00000000">
      <w:pPr>
        <w:pStyle w:val="Heading2"/>
      </w:pPr>
      <w:r>
        <w:t>How would you interpret a large standard error for a regression coefficient</w:t>
      </w:r>
    </w:p>
    <w:p w14:paraId="07DCF673" w14:textId="77777777" w:rsidR="004535A5" w:rsidRDefault="00000000">
      <w:r>
        <w:t>It indicates high variability in the estimate, possibly due to multicollinearity or model issues.</w:t>
      </w:r>
    </w:p>
    <w:p w14:paraId="42E7417D" w14:textId="77777777" w:rsidR="004535A5" w:rsidRDefault="00000000">
      <w:pPr>
        <w:pStyle w:val="Heading2"/>
      </w:pPr>
      <w:r>
        <w:t>What is polynomial regression</w:t>
      </w:r>
    </w:p>
    <w:p w14:paraId="3CC83C97" w14:textId="77777777" w:rsidR="004535A5" w:rsidRDefault="00000000">
      <w:r>
        <w:t>A type of regression that uses an nth-degree polynomial to model non-linear relationships.</w:t>
      </w:r>
    </w:p>
    <w:p w14:paraId="68C94113" w14:textId="77777777" w:rsidR="004535A5" w:rsidRDefault="00000000">
      <w:pPr>
        <w:pStyle w:val="Heading2"/>
      </w:pPr>
      <w:r>
        <w:t>When is polynomial regression used</w:t>
      </w:r>
    </w:p>
    <w:p w14:paraId="0BD2560A" w14:textId="77777777" w:rsidR="004535A5" w:rsidRDefault="00000000">
      <w:r>
        <w:t>When data shows a curved trend that can't be captured by linear regression.</w:t>
      </w:r>
    </w:p>
    <w:p w14:paraId="1F3B72D6" w14:textId="77777777" w:rsidR="004535A5" w:rsidRDefault="00000000">
      <w:pPr>
        <w:pStyle w:val="Heading2"/>
      </w:pPr>
      <w:r>
        <w:t>How does the intercept in a regression model provide context for the relationship between variables</w:t>
      </w:r>
    </w:p>
    <w:p w14:paraId="46B12DDE" w14:textId="77777777" w:rsidR="004535A5" w:rsidRDefault="00000000">
      <w:r>
        <w:t>It represents the expected value of Y when all predictors are 0.</w:t>
      </w:r>
    </w:p>
    <w:p w14:paraId="16398B59" w14:textId="77777777" w:rsidR="004535A5" w:rsidRDefault="00000000">
      <w:pPr>
        <w:pStyle w:val="Heading2"/>
      </w:pPr>
      <w:r>
        <w:lastRenderedPageBreak/>
        <w:t>How can heteroscedasticity be identified in residual plots, and why is it important to address it</w:t>
      </w:r>
    </w:p>
    <w:p w14:paraId="38A385D0" w14:textId="77777777" w:rsidR="004535A5" w:rsidRDefault="00000000">
      <w:r>
        <w:t>By looking for patterns like a funnel shape. It affects the reliability of inference.</w:t>
      </w:r>
    </w:p>
    <w:p w14:paraId="7451440B" w14:textId="77777777" w:rsidR="004535A5" w:rsidRDefault="00000000">
      <w:pPr>
        <w:pStyle w:val="Heading2"/>
      </w:pPr>
      <w:r>
        <w:t>What does it mean if a Multiple Linear Regression model has a high R² but low adjusted R²</w:t>
      </w:r>
    </w:p>
    <w:p w14:paraId="6CAC3EC6" w14:textId="77777777" w:rsidR="004535A5" w:rsidRDefault="00000000">
      <w:r>
        <w:t>The model includes irrelevant predictors that do not improve performance.</w:t>
      </w:r>
    </w:p>
    <w:p w14:paraId="26F1179C" w14:textId="77777777" w:rsidR="004535A5" w:rsidRDefault="00000000">
      <w:pPr>
        <w:pStyle w:val="Heading2"/>
      </w:pPr>
      <w:r>
        <w:t>Why is it important to scale variables in Multiple Linear Regression</w:t>
      </w:r>
    </w:p>
    <w:p w14:paraId="0A2381E2" w14:textId="77777777" w:rsidR="004535A5" w:rsidRDefault="00000000">
      <w:r>
        <w:t>To ensure all features contribute equally and coefficients are comparable.</w:t>
      </w:r>
    </w:p>
    <w:p w14:paraId="0F3A7626" w14:textId="77777777" w:rsidR="004535A5" w:rsidRDefault="00000000">
      <w:pPr>
        <w:pStyle w:val="Heading2"/>
      </w:pPr>
      <w:r>
        <w:t>How does polynomial regression differ from linear regression</w:t>
      </w:r>
    </w:p>
    <w:p w14:paraId="50D34860" w14:textId="77777777" w:rsidR="004535A5" w:rsidRDefault="00000000">
      <w:r>
        <w:t>Polynomial regression includes higher-degree terms for non-linearity.</w:t>
      </w:r>
    </w:p>
    <w:p w14:paraId="548C6A08" w14:textId="77777777" w:rsidR="004535A5" w:rsidRDefault="00000000">
      <w:pPr>
        <w:pStyle w:val="Heading2"/>
      </w:pPr>
      <w:r>
        <w:t>What is the general equation for polynomial regression</w:t>
      </w:r>
    </w:p>
    <w:p w14:paraId="29CCA8F9" w14:textId="77777777" w:rsidR="004535A5" w:rsidRDefault="00000000">
      <w:r>
        <w:t>Y = β0 + β1X + β2X² + ... + βnXⁿ + ε</w:t>
      </w:r>
    </w:p>
    <w:p w14:paraId="2B7B19CC" w14:textId="77777777" w:rsidR="004535A5" w:rsidRDefault="00000000">
      <w:pPr>
        <w:pStyle w:val="Heading2"/>
      </w:pPr>
      <w:r>
        <w:t>Can polynomial regression be applied to multiple variables</w:t>
      </w:r>
    </w:p>
    <w:p w14:paraId="2C996993" w14:textId="77777777" w:rsidR="004535A5" w:rsidRDefault="00000000">
      <w:r>
        <w:t>Yes, including cross-product and higher-order terms of multiple predictors.</w:t>
      </w:r>
    </w:p>
    <w:p w14:paraId="1473E44D" w14:textId="77777777" w:rsidR="004535A5" w:rsidRDefault="00000000">
      <w:pPr>
        <w:pStyle w:val="Heading2"/>
      </w:pPr>
      <w:r>
        <w:t>What are the limitations of polynomial regression</w:t>
      </w:r>
    </w:p>
    <w:p w14:paraId="3D0A24C8" w14:textId="77777777" w:rsidR="004535A5" w:rsidRDefault="00000000">
      <w:r>
        <w:t>It can overfit, be less interpretable, and is sensitive to outliers.</w:t>
      </w:r>
    </w:p>
    <w:p w14:paraId="4931D915" w14:textId="77777777" w:rsidR="004535A5" w:rsidRDefault="00000000">
      <w:pPr>
        <w:pStyle w:val="Heading2"/>
      </w:pPr>
      <w:r>
        <w:t>What methods can be used to evaluate model fit when selecting the degree of a polynomial</w:t>
      </w:r>
    </w:p>
    <w:p w14:paraId="1861DEF6" w14:textId="77777777" w:rsidR="004535A5" w:rsidRDefault="00000000">
      <w:r>
        <w:t>Cross-validation, learning curves, AIC/BIC, and adjusted R².</w:t>
      </w:r>
    </w:p>
    <w:p w14:paraId="7DB33F28" w14:textId="77777777" w:rsidR="004535A5" w:rsidRDefault="00000000">
      <w:pPr>
        <w:pStyle w:val="Heading2"/>
      </w:pPr>
      <w:r>
        <w:t>Why is visualization important in polynomial regression</w:t>
      </w:r>
    </w:p>
    <w:p w14:paraId="608ADFC9" w14:textId="77777777" w:rsidR="004535A5" w:rsidRDefault="00000000">
      <w:r>
        <w:t>To visually inspect if the curve fits the data and check for overfitting.</w:t>
      </w:r>
    </w:p>
    <w:p w14:paraId="4AB7FE68" w14:textId="77777777" w:rsidR="004535A5" w:rsidRDefault="00000000">
      <w:pPr>
        <w:pStyle w:val="Heading2"/>
      </w:pPr>
      <w:r>
        <w:t>How is polynomial regression implemented in Python?</w:t>
      </w:r>
    </w:p>
    <w:p w14:paraId="0FA7B433" w14:textId="0B217BD5" w:rsidR="004535A5" w:rsidRDefault="00000000">
      <w:r>
        <w:t>Using `PolynomialFeatures` with `LinearRegression` in sklearn:</w:t>
      </w:r>
      <w:r>
        <w:br/>
      </w:r>
      <w:r>
        <w:br/>
      </w:r>
    </w:p>
    <w:sectPr w:rsidR="004535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3705278">
    <w:abstractNumId w:val="8"/>
  </w:num>
  <w:num w:numId="2" w16cid:durableId="536896454">
    <w:abstractNumId w:val="6"/>
  </w:num>
  <w:num w:numId="3" w16cid:durableId="1773892059">
    <w:abstractNumId w:val="5"/>
  </w:num>
  <w:num w:numId="4" w16cid:durableId="645428138">
    <w:abstractNumId w:val="4"/>
  </w:num>
  <w:num w:numId="5" w16cid:durableId="1193304224">
    <w:abstractNumId w:val="7"/>
  </w:num>
  <w:num w:numId="6" w16cid:durableId="1497569400">
    <w:abstractNumId w:val="3"/>
  </w:num>
  <w:num w:numId="7" w16cid:durableId="1612975034">
    <w:abstractNumId w:val="2"/>
  </w:num>
  <w:num w:numId="8" w16cid:durableId="1206603000">
    <w:abstractNumId w:val="1"/>
  </w:num>
  <w:num w:numId="9" w16cid:durableId="982586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535A5"/>
    <w:rsid w:val="0089656E"/>
    <w:rsid w:val="00AA1D8D"/>
    <w:rsid w:val="00B47730"/>
    <w:rsid w:val="00CB0664"/>
    <w:rsid w:val="00FC693F"/>
    <w:rsid w:val="00FD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C2927F"/>
  <w14:defaultImageDpi w14:val="300"/>
  <w15:docId w15:val="{91B74A83-35B2-42F8-B993-81446061F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nitish kumar</cp:lastModifiedBy>
  <cp:revision>2</cp:revision>
  <dcterms:created xsi:type="dcterms:W3CDTF">2025-04-25T16:34:00Z</dcterms:created>
  <dcterms:modified xsi:type="dcterms:W3CDTF">2025-04-25T16:34:00Z</dcterms:modified>
  <cp:category/>
</cp:coreProperties>
</file>